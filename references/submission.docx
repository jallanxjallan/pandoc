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hotocaption"/>
        <w:widowControl/>
        <w:bidi w:val="0"/>
        <w:spacing w:lineRule="auto" w:line="276" w:before="120" w:after="120"/>
        <w:jc w:val="center"/>
        <w:rPr/>
      </w:pPr>
      <w:r>
        <w:rPr/>
        <w:t>This is a test caption.</w:t>
      </w:r>
    </w:p>
    <w:p>
      <w:pPr>
        <w:pStyle w:val="TextBody"/>
        <w:rPr/>
      </w:pPr>
      <w:r>
        <w:rPr/>
        <w:t>This  Text Body</w:t>
      </w:r>
    </w:p>
    <w:p>
      <w:pPr>
        <w:pStyle w:val="Beforewrapper"/>
        <w:rPr/>
      </w:pPr>
      <w:r>
        <w:rPr/>
        <w:t>before wrapper</w:t>
      </w:r>
    </w:p>
    <w:p>
      <w:pPr>
        <w:pStyle w:val="Afterwrapper"/>
        <w:spacing w:lineRule="auto" w:line="240" w:before="0" w:after="119"/>
        <w:jc w:val="center"/>
        <w:rPr/>
      </w:pPr>
      <w:r>
        <w:rPr/>
        <w:t>after wrapper</w:t>
      </w:r>
    </w:p>
    <w:p>
      <w:pPr>
        <w:pStyle w:val="Layoutnote"/>
        <w:jc w:val="left"/>
        <w:rPr/>
      </w:pPr>
      <w:r>
        <w:rPr/>
        <w:t>note</w:t>
      </w:r>
    </w:p>
    <w:p>
      <w:pPr>
        <w:pStyle w:val="Breakbefore"/>
        <w:rPr/>
      </w:pPr>
      <w:r>
        <w:rPr/>
        <w:t>break_before</w:t>
      </w:r>
    </w:p>
    <w:p>
      <w:pPr>
        <w:pStyle w:val="Breakafter"/>
        <w:spacing w:before="0" w:after="119"/>
        <w:contextualSpacing/>
        <w:rPr/>
      </w:pPr>
      <w:r>
        <w:rPr/>
        <w:t>break_after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lineRule="auto" w:line="240" w:before="0" w:after="119"/>
      <w:contextualSpacing/>
    </w:pPr>
    <w:rPr>
      <w:rFonts w:ascii="Garuda" w:hAnsi="Garuda"/>
      <w:sz w:val="24"/>
      <w:szCs w:val="24"/>
    </w:rPr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hotocaption" w:customStyle="1">
    <w:name w:val="photo-caption"/>
    <w:qFormat/>
    <w:pPr>
      <w:widowControl/>
      <w:pBdr>
        <w:top w:val="single" w:sz="2" w:space="1" w:color="000000"/>
        <w:bottom w:val="single" w:sz="2" w:space="1" w:color="000000"/>
      </w:pBdr>
      <w:suppressAutoHyphens w:val="true"/>
      <w:bidi w:val="0"/>
      <w:spacing w:lineRule="auto" w:line="276" w:before="120" w:after="120"/>
      <w:jc w:val="center"/>
    </w:pPr>
    <w:rPr>
      <w:rFonts w:ascii="Garuda" w:hAnsi="Garuda" w:eastAsia="ＭＳ 明朝" w:cs=""/>
      <w:i w:val="false"/>
      <w:color w:val="323232"/>
      <w:kern w:val="0"/>
      <w:sz w:val="20"/>
      <w:szCs w:val="22"/>
      <w:lang w:val="en-US" w:eastAsia="en-US" w:bidi="ar-SA"/>
    </w:rPr>
  </w:style>
  <w:style w:type="paragraph" w:styleId="Beforewrapper">
    <w:name w:val="before_wrapper"/>
    <w:basedOn w:val="TextBody"/>
    <w:qFormat/>
    <w:pPr>
      <w:keepNext w:val="true"/>
      <w:spacing w:before="283" w:after="0"/>
      <w:contextualSpacing/>
      <w:jc w:val="center"/>
    </w:pPr>
    <w:rPr>
      <w:b/>
      <w:color w:val="4F81BD"/>
      <w:sz w:val="20"/>
    </w:rPr>
  </w:style>
  <w:style w:type="paragraph" w:styleId="Afterwrapper">
    <w:name w:val="after_wrapper"/>
    <w:basedOn w:val="TextBody"/>
    <w:qFormat/>
    <w:pPr>
      <w:spacing w:lineRule="auto" w:line="240" w:before="0" w:after="119"/>
      <w:contextualSpacing w:val="false"/>
      <w:jc w:val="center"/>
    </w:pPr>
    <w:rPr>
      <w:rFonts w:ascii="Garuda" w:hAnsi="Garuda" w:eastAsia="ＭＳ 明朝" w:cs="" w:cstheme="minorBidi" w:eastAsiaTheme="minorEastAsia"/>
      <w:b/>
      <w:color w:val="345A8A"/>
      <w:kern w:val="0"/>
      <w:sz w:val="18"/>
      <w:szCs w:val="24"/>
      <w:lang w:val="en-US" w:eastAsia="en-US" w:bidi="ar-SA"/>
    </w:rPr>
  </w:style>
  <w:style w:type="paragraph" w:styleId="Breakbefore">
    <w:name w:val="break_before"/>
    <w:basedOn w:val="TextBody"/>
    <w:qFormat/>
    <w:pPr>
      <w:pageBreakBefore/>
    </w:pPr>
    <w:rPr/>
  </w:style>
  <w:style w:type="paragraph" w:styleId="Breakafter">
    <w:name w:val="break_after"/>
    <w:basedOn w:val="TextBody"/>
    <w:qFormat/>
    <w:pPr/>
    <w:rPr/>
  </w:style>
  <w:style w:type="paragraph" w:styleId="Layoutnote">
    <w:name w:val="layout_note"/>
    <w:qFormat/>
    <w:pPr>
      <w:widowControl/>
      <w:pBdr>
        <w:top w:val="single" w:sz="2" w:space="1" w:color="FF4000"/>
        <w:left w:val="single" w:sz="2" w:space="1" w:color="FF4000"/>
        <w:bottom w:val="single" w:sz="2" w:space="1" w:color="FF4000"/>
        <w:right w:val="single" w:sz="2" w:space="1" w:color="FF4000"/>
      </w:pBdr>
      <w:suppressAutoHyphens w:val="true"/>
      <w:bidi w:val="0"/>
      <w:spacing w:lineRule="auto" w:line="240" w:before="0" w:after="119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LibreOffice/7.3.7.2$Linux_X86_64 LibreOffice_project/30$Build-2</Application>
  <AppVersion>15.0000</AppVersion>
  <Pages>2</Pages>
  <Words>15</Words>
  <Characters>83</Characters>
  <CharactersWithSpaces>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2025-06-16T06:58:50Z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